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9FC4E" w14:textId="77777777" w:rsidR="00CA77C9" w:rsidRDefault="00000000">
      <w:pPr>
        <w:pStyle w:val="Title"/>
      </w:pPr>
      <w:r>
        <w:t xml:space="preserve">🍕 Pizza </w:t>
      </w:r>
      <w:r w:rsidRPr="00BC32B5">
        <w:rPr>
          <w:u w:val="single"/>
        </w:rPr>
        <w:t>Sales</w:t>
      </w:r>
      <w:r>
        <w:t xml:space="preserve"> Analysis - SQL Queries</w:t>
      </w:r>
    </w:p>
    <w:p w14:paraId="6AE0E94A" w14:textId="77777777" w:rsidR="00CA77C9" w:rsidRDefault="00000000">
      <w:pPr>
        <w:pStyle w:val="Heading2"/>
      </w:pPr>
      <w:r>
        <w:t>1. Total Revenue</w:t>
      </w:r>
    </w:p>
    <w:p w14:paraId="5162BB7C" w14:textId="77777777" w:rsidR="00CA77C9" w:rsidRDefault="00000000">
      <w:r>
        <w:t>Returns the total revenue generated from all pizza sales.</w:t>
      </w:r>
    </w:p>
    <w:p w14:paraId="39C63B05" w14:textId="04D30969" w:rsidR="00BC32B5" w:rsidRDefault="00000000" w:rsidP="00BC32B5">
      <w:pPr>
        <w:pStyle w:val="IntenseQuote"/>
        <w:pBdr>
          <w:bottom w:val="single" w:sz="4" w:space="26" w:color="4F81BD" w:themeColor="accent1"/>
        </w:pBd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SELECT </w:t>
      </w:r>
      <w:proofErr w:type="gramStart"/>
      <w:r>
        <w:rPr>
          <w:rFonts w:ascii="Courier New" w:hAnsi="Courier New"/>
          <w:sz w:val="20"/>
        </w:rPr>
        <w:t>SUM(</w:t>
      </w:r>
      <w:proofErr w:type="spellStart"/>
      <w:proofErr w:type="gramEnd"/>
      <w:r>
        <w:rPr>
          <w:rFonts w:ascii="Courier New" w:hAnsi="Courier New"/>
          <w:sz w:val="20"/>
        </w:rPr>
        <w:t>total_price</w:t>
      </w:r>
      <w:proofErr w:type="spellEnd"/>
      <w:r>
        <w:rPr>
          <w:rFonts w:ascii="Courier New" w:hAnsi="Courier New"/>
          <w:sz w:val="20"/>
        </w:rPr>
        <w:t xml:space="preserve">) AS </w:t>
      </w:r>
      <w:proofErr w:type="spellStart"/>
      <w:r>
        <w:rPr>
          <w:rFonts w:ascii="Courier New" w:hAnsi="Courier New"/>
          <w:sz w:val="20"/>
        </w:rPr>
        <w:t>Total_Revenue</w:t>
      </w:r>
      <w:proofErr w:type="spellEnd"/>
      <w:r>
        <w:rPr>
          <w:rFonts w:ascii="Courier New" w:hAnsi="Courier New"/>
          <w:sz w:val="20"/>
        </w:rPr>
        <w:br/>
        <w:t xml:space="preserve">FROM </w:t>
      </w:r>
      <w:proofErr w:type="spellStart"/>
      <w:r>
        <w:rPr>
          <w:rFonts w:ascii="Courier New" w:hAnsi="Courier New"/>
          <w:sz w:val="20"/>
        </w:rPr>
        <w:t>pizza_sales</w:t>
      </w:r>
      <w:proofErr w:type="spellEnd"/>
      <w:r>
        <w:rPr>
          <w:rFonts w:ascii="Courier New" w:hAnsi="Courier New"/>
          <w:sz w:val="20"/>
        </w:rPr>
        <w:t>;</w:t>
      </w:r>
    </w:p>
    <w:p w14:paraId="5790B271" w14:textId="651A77C2" w:rsidR="00BF1093" w:rsidRPr="00BF1093" w:rsidRDefault="00BF1093" w:rsidP="00BF1093">
      <w:r>
        <w:rPr>
          <w:noProof/>
        </w:rPr>
        <w:drawing>
          <wp:inline distT="0" distB="0" distL="0" distR="0" wp14:anchorId="43713E18" wp14:editId="6A67F8C8">
            <wp:extent cx="2118360" cy="731520"/>
            <wp:effectExtent l="0" t="0" r="0" b="0"/>
            <wp:docPr id="105613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08E4" w14:textId="77777777" w:rsidR="00CA77C9" w:rsidRDefault="00000000">
      <w:pPr>
        <w:pStyle w:val="Heading2"/>
      </w:pPr>
      <w:r>
        <w:t>2. Average Order Value</w:t>
      </w:r>
    </w:p>
    <w:p w14:paraId="7212004C" w14:textId="77777777" w:rsidR="00CA77C9" w:rsidRDefault="00000000">
      <w:r>
        <w:t>Calculates the average order value based on total revenue and number of orders.</w:t>
      </w:r>
    </w:p>
    <w:p w14:paraId="37A24BFC" w14:textId="77777777" w:rsidR="00CA77C9" w:rsidRDefault="00000000">
      <w:pPr>
        <w:pStyle w:val="IntenseQuo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SELECT </w:t>
      </w:r>
      <w:r>
        <w:rPr>
          <w:rFonts w:ascii="Courier New" w:hAnsi="Courier New"/>
          <w:sz w:val="20"/>
        </w:rPr>
        <w:br/>
        <w:t xml:space="preserve">    </w:t>
      </w:r>
      <w:proofErr w:type="gramStart"/>
      <w:r>
        <w:rPr>
          <w:rFonts w:ascii="Courier New" w:hAnsi="Courier New"/>
          <w:sz w:val="20"/>
        </w:rPr>
        <w:t>SUM(</w:t>
      </w:r>
      <w:proofErr w:type="gramEnd"/>
      <w:r>
        <w:rPr>
          <w:rFonts w:ascii="Courier New" w:hAnsi="Courier New"/>
          <w:sz w:val="20"/>
        </w:rPr>
        <w:t xml:space="preserve">total_price) / </w:t>
      </w:r>
      <w:proofErr w:type="gramStart"/>
      <w:r>
        <w:rPr>
          <w:rFonts w:ascii="Courier New" w:hAnsi="Courier New"/>
          <w:sz w:val="20"/>
        </w:rPr>
        <w:t>COUNT(</w:t>
      </w:r>
      <w:proofErr w:type="gramEnd"/>
      <w:r>
        <w:rPr>
          <w:rFonts w:ascii="Courier New" w:hAnsi="Courier New"/>
          <w:sz w:val="20"/>
        </w:rPr>
        <w:t>DISTINCT order_id) AS Average_Order_Value</w:t>
      </w:r>
      <w:r>
        <w:rPr>
          <w:rFonts w:ascii="Courier New" w:hAnsi="Courier New"/>
          <w:sz w:val="20"/>
        </w:rPr>
        <w:br/>
        <w:t xml:space="preserve">FROM </w:t>
      </w:r>
      <w:proofErr w:type="spellStart"/>
      <w:r>
        <w:rPr>
          <w:rFonts w:ascii="Courier New" w:hAnsi="Courier New"/>
          <w:sz w:val="20"/>
        </w:rPr>
        <w:t>pizza_sales</w:t>
      </w:r>
      <w:proofErr w:type="spellEnd"/>
      <w:r>
        <w:rPr>
          <w:rFonts w:ascii="Courier New" w:hAnsi="Courier New"/>
          <w:sz w:val="20"/>
        </w:rPr>
        <w:t>;</w:t>
      </w:r>
    </w:p>
    <w:p w14:paraId="05D0BB26" w14:textId="33A842F9" w:rsidR="00BF1093" w:rsidRPr="00BF1093" w:rsidRDefault="00BF1093" w:rsidP="00BF1093">
      <w:r>
        <w:rPr>
          <w:noProof/>
        </w:rPr>
        <w:drawing>
          <wp:inline distT="0" distB="0" distL="0" distR="0" wp14:anchorId="591E1DB3" wp14:editId="736654A9">
            <wp:extent cx="1859280" cy="876300"/>
            <wp:effectExtent l="0" t="0" r="7620" b="0"/>
            <wp:docPr id="845268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DD6F" w14:textId="77777777" w:rsidR="00CA77C9" w:rsidRDefault="00000000">
      <w:pPr>
        <w:pStyle w:val="Heading2"/>
      </w:pPr>
      <w:r>
        <w:t>3. Total Pizzas Sold</w:t>
      </w:r>
    </w:p>
    <w:p w14:paraId="74C0D1D3" w14:textId="77777777" w:rsidR="00CA77C9" w:rsidRDefault="00000000">
      <w:r>
        <w:t>Counts the total quantity of pizzas sold.</w:t>
      </w:r>
    </w:p>
    <w:p w14:paraId="243E7813" w14:textId="77777777" w:rsidR="00CA77C9" w:rsidRDefault="00000000">
      <w:pPr>
        <w:pStyle w:val="IntenseQuo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SELECT </w:t>
      </w:r>
      <w:proofErr w:type="gramStart"/>
      <w:r>
        <w:rPr>
          <w:rFonts w:ascii="Courier New" w:hAnsi="Courier New"/>
          <w:sz w:val="20"/>
        </w:rPr>
        <w:t>SUM(</w:t>
      </w:r>
      <w:proofErr w:type="gramEnd"/>
      <w:r>
        <w:rPr>
          <w:rFonts w:ascii="Courier New" w:hAnsi="Courier New"/>
          <w:sz w:val="20"/>
        </w:rPr>
        <w:t>quantity) AS Total_Pizzas_Sold</w:t>
      </w:r>
      <w:r>
        <w:rPr>
          <w:rFonts w:ascii="Courier New" w:hAnsi="Courier New"/>
          <w:sz w:val="20"/>
        </w:rPr>
        <w:br/>
        <w:t xml:space="preserve">FROM </w:t>
      </w:r>
      <w:proofErr w:type="spellStart"/>
      <w:r>
        <w:rPr>
          <w:rFonts w:ascii="Courier New" w:hAnsi="Courier New"/>
          <w:sz w:val="20"/>
        </w:rPr>
        <w:t>pizza_sales</w:t>
      </w:r>
      <w:proofErr w:type="spellEnd"/>
      <w:r>
        <w:rPr>
          <w:rFonts w:ascii="Courier New" w:hAnsi="Courier New"/>
          <w:sz w:val="20"/>
        </w:rPr>
        <w:t>;</w:t>
      </w:r>
    </w:p>
    <w:p w14:paraId="0B4B465C" w14:textId="61D6FF80" w:rsidR="00BF1093" w:rsidRPr="00BF1093" w:rsidRDefault="00BF1093" w:rsidP="00BF1093">
      <w:r>
        <w:rPr>
          <w:noProof/>
        </w:rPr>
        <w:drawing>
          <wp:inline distT="0" distB="0" distL="0" distR="0" wp14:anchorId="1014C7AA" wp14:editId="083C8965">
            <wp:extent cx="1897380" cy="952500"/>
            <wp:effectExtent l="0" t="0" r="7620" b="0"/>
            <wp:docPr id="629761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4473" w14:textId="77777777" w:rsidR="00CA77C9" w:rsidRDefault="00000000">
      <w:pPr>
        <w:pStyle w:val="Heading2"/>
      </w:pPr>
      <w:r>
        <w:t>4. Total Orders</w:t>
      </w:r>
    </w:p>
    <w:p w14:paraId="5EFBB78F" w14:textId="77777777" w:rsidR="00CA77C9" w:rsidRDefault="00000000">
      <w:r>
        <w:t>Returns the total number of distinct orders.</w:t>
      </w:r>
    </w:p>
    <w:p w14:paraId="79BDC33C" w14:textId="77777777" w:rsidR="00CA77C9" w:rsidRDefault="00000000">
      <w:pPr>
        <w:pStyle w:val="IntenseQuo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SELECT </w:t>
      </w:r>
      <w:proofErr w:type="gramStart"/>
      <w:r>
        <w:rPr>
          <w:rFonts w:ascii="Courier New" w:hAnsi="Courier New"/>
          <w:sz w:val="20"/>
        </w:rPr>
        <w:t>COUNT(</w:t>
      </w:r>
      <w:proofErr w:type="gramEnd"/>
      <w:r>
        <w:rPr>
          <w:rFonts w:ascii="Courier New" w:hAnsi="Courier New"/>
          <w:sz w:val="20"/>
        </w:rPr>
        <w:t>DISTINCT order_id) AS Total_Orders</w:t>
      </w:r>
      <w:r>
        <w:rPr>
          <w:rFonts w:ascii="Courier New" w:hAnsi="Courier New"/>
          <w:sz w:val="20"/>
        </w:rPr>
        <w:br/>
        <w:t xml:space="preserve">FROM </w:t>
      </w:r>
      <w:proofErr w:type="spellStart"/>
      <w:r>
        <w:rPr>
          <w:rFonts w:ascii="Courier New" w:hAnsi="Courier New"/>
          <w:sz w:val="20"/>
        </w:rPr>
        <w:t>pizza_sales</w:t>
      </w:r>
      <w:proofErr w:type="spellEnd"/>
      <w:r>
        <w:rPr>
          <w:rFonts w:ascii="Courier New" w:hAnsi="Courier New"/>
          <w:sz w:val="20"/>
        </w:rPr>
        <w:t>;</w:t>
      </w:r>
    </w:p>
    <w:p w14:paraId="4CF5BB66" w14:textId="14D0C7B3" w:rsidR="00BF1093" w:rsidRPr="00BF1093" w:rsidRDefault="00BF1093" w:rsidP="00BF1093">
      <w:r>
        <w:rPr>
          <w:noProof/>
        </w:rPr>
        <w:drawing>
          <wp:inline distT="0" distB="0" distL="0" distR="0" wp14:anchorId="2889C943" wp14:editId="48FAE1C3">
            <wp:extent cx="1775460" cy="838200"/>
            <wp:effectExtent l="0" t="0" r="0" b="0"/>
            <wp:docPr id="1430392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D046" w14:textId="77777777" w:rsidR="00CA77C9" w:rsidRDefault="00000000">
      <w:pPr>
        <w:pStyle w:val="Heading2"/>
      </w:pPr>
      <w:r>
        <w:t>5. Average Pizzas Per Order</w:t>
      </w:r>
    </w:p>
    <w:p w14:paraId="60FE1AD1" w14:textId="77777777" w:rsidR="00CA77C9" w:rsidRDefault="00000000">
      <w:r>
        <w:t>Calculates the average number of pizzas per order.</w:t>
      </w:r>
    </w:p>
    <w:p w14:paraId="0F57BAD7" w14:textId="77777777" w:rsidR="00CA77C9" w:rsidRDefault="00000000">
      <w:pPr>
        <w:pStyle w:val="IntenseQuo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SELECT </w:t>
      </w:r>
      <w:r>
        <w:rPr>
          <w:rFonts w:ascii="Courier New" w:hAnsi="Courier New"/>
          <w:sz w:val="20"/>
        </w:rPr>
        <w:br/>
        <w:t xml:space="preserve">    </w:t>
      </w:r>
      <w:proofErr w:type="gramStart"/>
      <w:r>
        <w:rPr>
          <w:rFonts w:ascii="Courier New" w:hAnsi="Courier New"/>
          <w:sz w:val="20"/>
        </w:rPr>
        <w:t>CAST(</w:t>
      </w:r>
      <w:proofErr w:type="gramEnd"/>
      <w:r>
        <w:rPr>
          <w:rFonts w:ascii="Courier New" w:hAnsi="Courier New"/>
          <w:sz w:val="20"/>
        </w:rPr>
        <w:br/>
        <w:t xml:space="preserve">        CAST(</w:t>
      </w:r>
      <w:proofErr w:type="gramStart"/>
      <w:r>
        <w:rPr>
          <w:rFonts w:ascii="Courier New" w:hAnsi="Courier New"/>
          <w:sz w:val="20"/>
        </w:rPr>
        <w:t>SUM(</w:t>
      </w:r>
      <w:proofErr w:type="gramEnd"/>
      <w:r>
        <w:rPr>
          <w:rFonts w:ascii="Courier New" w:hAnsi="Courier New"/>
          <w:sz w:val="20"/>
        </w:rPr>
        <w:t xml:space="preserve">quantity) AS </w:t>
      </w:r>
      <w:proofErr w:type="gramStart"/>
      <w:r>
        <w:rPr>
          <w:rFonts w:ascii="Courier New" w:hAnsi="Courier New"/>
          <w:sz w:val="20"/>
        </w:rPr>
        <w:t>DECIMAL(</w:t>
      </w:r>
      <w:proofErr w:type="gramEnd"/>
      <w:r>
        <w:rPr>
          <w:rFonts w:ascii="Courier New" w:hAnsi="Courier New"/>
          <w:sz w:val="20"/>
        </w:rPr>
        <w:t xml:space="preserve">10,2)) / </w:t>
      </w:r>
      <w:r>
        <w:rPr>
          <w:rFonts w:ascii="Courier New" w:hAnsi="Courier New"/>
          <w:sz w:val="20"/>
        </w:rPr>
        <w:br/>
        <w:t xml:space="preserve">        </w:t>
      </w:r>
      <w:proofErr w:type="gramStart"/>
      <w:r>
        <w:rPr>
          <w:rFonts w:ascii="Courier New" w:hAnsi="Courier New"/>
          <w:sz w:val="20"/>
        </w:rPr>
        <w:t>CAST(COUNT(</w:t>
      </w:r>
      <w:proofErr w:type="gramEnd"/>
      <w:r>
        <w:rPr>
          <w:rFonts w:ascii="Courier New" w:hAnsi="Courier New"/>
          <w:sz w:val="20"/>
        </w:rPr>
        <w:t xml:space="preserve">DISTINCT order_id) AS </w:t>
      </w:r>
      <w:proofErr w:type="gramStart"/>
      <w:r>
        <w:rPr>
          <w:rFonts w:ascii="Courier New" w:hAnsi="Courier New"/>
          <w:sz w:val="20"/>
        </w:rPr>
        <w:t>DECIMAL(</w:t>
      </w:r>
      <w:proofErr w:type="gramEnd"/>
      <w:r>
        <w:rPr>
          <w:rFonts w:ascii="Courier New" w:hAnsi="Courier New"/>
          <w:sz w:val="20"/>
        </w:rPr>
        <w:t xml:space="preserve">10,2)) </w:t>
      </w:r>
      <w:r>
        <w:rPr>
          <w:rFonts w:ascii="Courier New" w:hAnsi="Courier New"/>
          <w:sz w:val="20"/>
        </w:rPr>
        <w:br/>
        <w:t xml:space="preserve">        AS </w:t>
      </w:r>
      <w:proofErr w:type="gramStart"/>
      <w:r>
        <w:rPr>
          <w:rFonts w:ascii="Courier New" w:hAnsi="Courier New"/>
          <w:sz w:val="20"/>
        </w:rPr>
        <w:t>DECIMAL(</w:t>
      </w:r>
      <w:proofErr w:type="gramEnd"/>
      <w:r>
        <w:rPr>
          <w:rFonts w:ascii="Courier New" w:hAnsi="Courier New"/>
          <w:sz w:val="20"/>
        </w:rPr>
        <w:t>10,2)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)</w:t>
      </w:r>
      <w:proofErr w:type="gramEnd"/>
      <w:r>
        <w:rPr>
          <w:rFonts w:ascii="Courier New" w:hAnsi="Courier New"/>
          <w:sz w:val="20"/>
        </w:rPr>
        <w:t xml:space="preserve"> AS Average_Pizzas_Sold_PerOrder</w:t>
      </w:r>
      <w:r>
        <w:rPr>
          <w:rFonts w:ascii="Courier New" w:hAnsi="Courier New"/>
          <w:sz w:val="20"/>
        </w:rPr>
        <w:br/>
        <w:t xml:space="preserve">FROM </w:t>
      </w:r>
      <w:proofErr w:type="spellStart"/>
      <w:r>
        <w:rPr>
          <w:rFonts w:ascii="Courier New" w:hAnsi="Courier New"/>
          <w:sz w:val="20"/>
        </w:rPr>
        <w:t>pizza_sales</w:t>
      </w:r>
      <w:proofErr w:type="spellEnd"/>
      <w:r>
        <w:rPr>
          <w:rFonts w:ascii="Courier New" w:hAnsi="Courier New"/>
          <w:sz w:val="20"/>
        </w:rPr>
        <w:t>;</w:t>
      </w:r>
    </w:p>
    <w:p w14:paraId="267FEE5E" w14:textId="173F7E14" w:rsidR="00BF1093" w:rsidRPr="00BF1093" w:rsidRDefault="00BF1093" w:rsidP="00BF1093">
      <w:r>
        <w:rPr>
          <w:noProof/>
        </w:rPr>
        <w:drawing>
          <wp:inline distT="0" distB="0" distL="0" distR="0" wp14:anchorId="79D47717" wp14:editId="66E9A58A">
            <wp:extent cx="2415540" cy="975258"/>
            <wp:effectExtent l="0" t="0" r="3810" b="0"/>
            <wp:docPr id="6949014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673" cy="97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87B3" w14:textId="77777777" w:rsidR="00CA77C9" w:rsidRDefault="00000000">
      <w:pPr>
        <w:pStyle w:val="Heading1"/>
      </w:pPr>
      <w:r>
        <w:t>📊 Chart Queries</w:t>
      </w:r>
    </w:p>
    <w:p w14:paraId="3D0D9D58" w14:textId="77777777" w:rsidR="00CA77C9" w:rsidRDefault="00000000">
      <w:pPr>
        <w:pStyle w:val="Heading2"/>
      </w:pPr>
      <w:r>
        <w:t>1. Daily Trend for Total Orders</w:t>
      </w:r>
    </w:p>
    <w:p w14:paraId="4E59FF1A" w14:textId="77777777" w:rsidR="00CA77C9" w:rsidRDefault="00000000">
      <w:r>
        <w:t>Shows number of orders per day.</w:t>
      </w:r>
    </w:p>
    <w:p w14:paraId="6D9C62E2" w14:textId="77777777" w:rsidR="00CA77C9" w:rsidRDefault="00000000">
      <w:pPr>
        <w:pStyle w:val="IntenseQuo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SELECT </w:t>
      </w:r>
      <w:r>
        <w:rPr>
          <w:rFonts w:ascii="Courier New" w:hAnsi="Courier New"/>
          <w:sz w:val="20"/>
        </w:rPr>
        <w:br/>
        <w:t xml:space="preserve">    </w:t>
      </w:r>
      <w:proofErr w:type="gramStart"/>
      <w:r>
        <w:rPr>
          <w:rFonts w:ascii="Courier New" w:hAnsi="Courier New"/>
          <w:sz w:val="20"/>
        </w:rPr>
        <w:t>COUNT(</w:t>
      </w:r>
      <w:proofErr w:type="gramEnd"/>
      <w:r>
        <w:rPr>
          <w:rFonts w:ascii="Courier New" w:hAnsi="Courier New"/>
          <w:sz w:val="20"/>
        </w:rPr>
        <w:t>DISTINCT order_id) AS Number_Of_Order,</w:t>
      </w:r>
      <w:r>
        <w:rPr>
          <w:rFonts w:ascii="Courier New" w:hAnsi="Courier New"/>
          <w:sz w:val="20"/>
        </w:rPr>
        <w:br/>
        <w:t xml:space="preserve">    order_date</w:t>
      </w:r>
      <w:r>
        <w:rPr>
          <w:rFonts w:ascii="Courier New" w:hAnsi="Courier New"/>
          <w:sz w:val="20"/>
        </w:rPr>
        <w:br/>
        <w:t>FROM pizza_sales</w:t>
      </w:r>
      <w:r>
        <w:rPr>
          <w:rFonts w:ascii="Courier New" w:hAnsi="Courier New"/>
          <w:sz w:val="20"/>
        </w:rPr>
        <w:br/>
        <w:t xml:space="preserve">GROUP BY </w:t>
      </w:r>
      <w:proofErr w:type="spellStart"/>
      <w:r>
        <w:rPr>
          <w:rFonts w:ascii="Courier New" w:hAnsi="Courier New"/>
          <w:sz w:val="20"/>
        </w:rPr>
        <w:t>order_date</w:t>
      </w:r>
      <w:proofErr w:type="spellEnd"/>
      <w:r>
        <w:rPr>
          <w:rFonts w:ascii="Courier New" w:hAnsi="Courier New"/>
          <w:sz w:val="20"/>
        </w:rPr>
        <w:t>;</w:t>
      </w:r>
    </w:p>
    <w:p w14:paraId="5D136AA5" w14:textId="370C44F8" w:rsidR="00F25D40" w:rsidRPr="00F25D40" w:rsidRDefault="00F25D40" w:rsidP="00F25D40"/>
    <w:p w14:paraId="238A5B29" w14:textId="77777777" w:rsidR="00CA77C9" w:rsidRDefault="00000000">
      <w:pPr>
        <w:pStyle w:val="Heading2"/>
      </w:pPr>
      <w:r>
        <w:t xml:space="preserve">   ➤ By Day of Week</w:t>
      </w:r>
    </w:p>
    <w:p w14:paraId="0DD7EC78" w14:textId="77777777" w:rsidR="00CA77C9" w:rsidRDefault="00000000">
      <w:r>
        <w:t>Displays the trend of orders by weekday name.</w:t>
      </w:r>
    </w:p>
    <w:p w14:paraId="2F977064" w14:textId="77777777" w:rsidR="00CA77C9" w:rsidRDefault="00000000">
      <w:pPr>
        <w:pStyle w:val="IntenseQuo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SELECT </w:t>
      </w:r>
      <w:r>
        <w:rPr>
          <w:rFonts w:ascii="Courier New" w:hAnsi="Courier New"/>
          <w:sz w:val="20"/>
        </w:rPr>
        <w:br/>
        <w:t xml:space="preserve">    </w:t>
      </w:r>
      <w:proofErr w:type="gramStart"/>
      <w:r>
        <w:rPr>
          <w:rFonts w:ascii="Courier New" w:hAnsi="Courier New"/>
          <w:sz w:val="20"/>
        </w:rPr>
        <w:t>DATENAME(</w:t>
      </w:r>
      <w:proofErr w:type="gramEnd"/>
      <w:r>
        <w:rPr>
          <w:rFonts w:ascii="Courier New" w:hAnsi="Courier New"/>
          <w:sz w:val="20"/>
        </w:rPr>
        <w:t>DW, order_date) AS order_day,</w:t>
      </w:r>
      <w:r>
        <w:rPr>
          <w:rFonts w:ascii="Courier New" w:hAnsi="Courier New"/>
          <w:sz w:val="20"/>
        </w:rPr>
        <w:br/>
        <w:t xml:space="preserve">    </w:t>
      </w:r>
      <w:proofErr w:type="gramStart"/>
      <w:r>
        <w:rPr>
          <w:rFonts w:ascii="Courier New" w:hAnsi="Courier New"/>
          <w:sz w:val="20"/>
        </w:rPr>
        <w:t>COUNT(</w:t>
      </w:r>
      <w:proofErr w:type="gramEnd"/>
      <w:r>
        <w:rPr>
          <w:rFonts w:ascii="Courier New" w:hAnsi="Courier New"/>
          <w:sz w:val="20"/>
        </w:rPr>
        <w:t>DISTINCT order_id) AS Number_Of_Order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FROM pizza_sales</w:t>
      </w:r>
      <w:r>
        <w:rPr>
          <w:rFonts w:ascii="Courier New" w:hAnsi="Courier New"/>
          <w:sz w:val="20"/>
        </w:rPr>
        <w:br/>
        <w:t xml:space="preserve">GROUP BY </w:t>
      </w:r>
      <w:proofErr w:type="gramStart"/>
      <w:r>
        <w:rPr>
          <w:rFonts w:ascii="Courier New" w:hAnsi="Courier New"/>
          <w:sz w:val="20"/>
        </w:rPr>
        <w:t>DATENAME(</w:t>
      </w:r>
      <w:proofErr w:type="gramEnd"/>
      <w:r>
        <w:rPr>
          <w:rFonts w:ascii="Courier New" w:hAnsi="Courier New"/>
          <w:sz w:val="20"/>
        </w:rPr>
        <w:t xml:space="preserve">DW, </w:t>
      </w:r>
      <w:proofErr w:type="spellStart"/>
      <w:r>
        <w:rPr>
          <w:rFonts w:ascii="Courier New" w:hAnsi="Courier New"/>
          <w:sz w:val="20"/>
        </w:rPr>
        <w:t>order_date</w:t>
      </w:r>
      <w:proofErr w:type="spellEnd"/>
      <w:r>
        <w:rPr>
          <w:rFonts w:ascii="Courier New" w:hAnsi="Courier New"/>
          <w:sz w:val="20"/>
        </w:rPr>
        <w:t>);</w:t>
      </w:r>
    </w:p>
    <w:p w14:paraId="6C2FF728" w14:textId="0729AF3F" w:rsidR="00F25D40" w:rsidRPr="00F25D40" w:rsidRDefault="00F25D40" w:rsidP="00F25D40">
      <w:r>
        <w:rPr>
          <w:noProof/>
        </w:rPr>
        <w:drawing>
          <wp:inline distT="0" distB="0" distL="0" distR="0" wp14:anchorId="6534C526" wp14:editId="347C24A9">
            <wp:extent cx="2514600" cy="1943100"/>
            <wp:effectExtent l="0" t="0" r="0" b="0"/>
            <wp:docPr id="19863601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7A07" w14:textId="77777777" w:rsidR="00CA77C9" w:rsidRDefault="00000000">
      <w:pPr>
        <w:pStyle w:val="Heading2"/>
      </w:pPr>
      <w:r>
        <w:t>2. Hourly Trend</w:t>
      </w:r>
    </w:p>
    <w:p w14:paraId="4FB9463E" w14:textId="77777777" w:rsidR="00CA77C9" w:rsidRDefault="00000000">
      <w:r>
        <w:t>Shows number of orders placed by each hour of the day.</w:t>
      </w:r>
    </w:p>
    <w:p w14:paraId="11C8A15A" w14:textId="77777777" w:rsidR="00CA77C9" w:rsidRDefault="00000000">
      <w:pPr>
        <w:pStyle w:val="IntenseQuo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SELECT </w:t>
      </w:r>
      <w:r>
        <w:rPr>
          <w:rFonts w:ascii="Courier New" w:hAnsi="Courier New"/>
          <w:sz w:val="20"/>
        </w:rPr>
        <w:br/>
        <w:t xml:space="preserve">    </w:t>
      </w:r>
      <w:proofErr w:type="gramStart"/>
      <w:r>
        <w:rPr>
          <w:rFonts w:ascii="Courier New" w:hAnsi="Courier New"/>
          <w:sz w:val="20"/>
        </w:rPr>
        <w:t>DATEPART(</w:t>
      </w:r>
      <w:proofErr w:type="gramEnd"/>
      <w:r>
        <w:rPr>
          <w:rFonts w:ascii="Courier New" w:hAnsi="Courier New"/>
          <w:sz w:val="20"/>
        </w:rPr>
        <w:t>HOUR, order_time) AS order_time,</w:t>
      </w:r>
      <w:r>
        <w:rPr>
          <w:rFonts w:ascii="Courier New" w:hAnsi="Courier New"/>
          <w:sz w:val="20"/>
        </w:rPr>
        <w:br/>
        <w:t xml:space="preserve">    </w:t>
      </w:r>
      <w:proofErr w:type="gramStart"/>
      <w:r>
        <w:rPr>
          <w:rFonts w:ascii="Courier New" w:hAnsi="Courier New"/>
          <w:sz w:val="20"/>
        </w:rPr>
        <w:t>COUNT(</w:t>
      </w:r>
      <w:proofErr w:type="gramEnd"/>
      <w:r>
        <w:rPr>
          <w:rFonts w:ascii="Courier New" w:hAnsi="Courier New"/>
          <w:sz w:val="20"/>
        </w:rPr>
        <w:t>DISTINCT order_id) AS Number_Of_Order</w:t>
      </w:r>
      <w:r>
        <w:rPr>
          <w:rFonts w:ascii="Courier New" w:hAnsi="Courier New"/>
          <w:sz w:val="20"/>
        </w:rPr>
        <w:br/>
        <w:t>FROM pizza_sales</w:t>
      </w:r>
      <w:r>
        <w:rPr>
          <w:rFonts w:ascii="Courier New" w:hAnsi="Courier New"/>
          <w:sz w:val="20"/>
        </w:rPr>
        <w:br/>
        <w:t xml:space="preserve">GROUP BY </w:t>
      </w:r>
      <w:proofErr w:type="gramStart"/>
      <w:r>
        <w:rPr>
          <w:rFonts w:ascii="Courier New" w:hAnsi="Courier New"/>
          <w:sz w:val="20"/>
        </w:rPr>
        <w:t>DATEPART(</w:t>
      </w:r>
      <w:proofErr w:type="gramEnd"/>
      <w:r>
        <w:rPr>
          <w:rFonts w:ascii="Courier New" w:hAnsi="Courier New"/>
          <w:sz w:val="20"/>
        </w:rPr>
        <w:t>HOUR, order_time)</w:t>
      </w:r>
      <w:r>
        <w:rPr>
          <w:rFonts w:ascii="Courier New" w:hAnsi="Courier New"/>
          <w:sz w:val="20"/>
        </w:rPr>
        <w:br/>
        <w:t xml:space="preserve">ORDER BY </w:t>
      </w:r>
      <w:proofErr w:type="gramStart"/>
      <w:r>
        <w:rPr>
          <w:rFonts w:ascii="Courier New" w:hAnsi="Courier New"/>
          <w:sz w:val="20"/>
        </w:rPr>
        <w:t>DATEPART(</w:t>
      </w:r>
      <w:proofErr w:type="gramEnd"/>
      <w:r>
        <w:rPr>
          <w:rFonts w:ascii="Courier New" w:hAnsi="Courier New"/>
          <w:sz w:val="20"/>
        </w:rPr>
        <w:t xml:space="preserve">HOUR, </w:t>
      </w:r>
      <w:proofErr w:type="spellStart"/>
      <w:r>
        <w:rPr>
          <w:rFonts w:ascii="Courier New" w:hAnsi="Courier New"/>
          <w:sz w:val="20"/>
        </w:rPr>
        <w:t>order_time</w:t>
      </w:r>
      <w:proofErr w:type="spellEnd"/>
      <w:r>
        <w:rPr>
          <w:rFonts w:ascii="Courier New" w:hAnsi="Courier New"/>
          <w:sz w:val="20"/>
        </w:rPr>
        <w:t>);</w:t>
      </w:r>
    </w:p>
    <w:p w14:paraId="3F8CE919" w14:textId="1BD72EDD" w:rsidR="00F25D40" w:rsidRPr="00F25D40" w:rsidRDefault="00F25D40" w:rsidP="00F25D40">
      <w:r>
        <w:rPr>
          <w:noProof/>
        </w:rPr>
        <w:drawing>
          <wp:inline distT="0" distB="0" distL="0" distR="0" wp14:anchorId="292D9267" wp14:editId="54564326">
            <wp:extent cx="2302329" cy="3223260"/>
            <wp:effectExtent l="0" t="0" r="3175" b="0"/>
            <wp:docPr id="5586096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582" cy="32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B197" w14:textId="77777777" w:rsidR="00CA77C9" w:rsidRDefault="00000000">
      <w:pPr>
        <w:pStyle w:val="Heading2"/>
      </w:pPr>
      <w:r>
        <w:t>3. Sales by Category (January)</w:t>
      </w:r>
    </w:p>
    <w:p w14:paraId="0BC3DB08" w14:textId="77777777" w:rsidR="00CA77C9" w:rsidRDefault="00000000">
      <w:r>
        <w:t>Shows sales and their percentage by category for January.</w:t>
      </w:r>
    </w:p>
    <w:p w14:paraId="73B667F8" w14:textId="77777777" w:rsidR="00CA77C9" w:rsidRDefault="00000000">
      <w:pPr>
        <w:pStyle w:val="IntenseQuo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SELECT </w:t>
      </w:r>
      <w:r>
        <w:rPr>
          <w:rFonts w:ascii="Courier New" w:hAnsi="Courier New"/>
          <w:sz w:val="20"/>
        </w:rPr>
        <w:br/>
        <w:t xml:space="preserve">    pizza_category,</w:t>
      </w:r>
      <w:r>
        <w:rPr>
          <w:rFonts w:ascii="Courier New" w:hAnsi="Courier New"/>
          <w:sz w:val="20"/>
        </w:rPr>
        <w:br/>
        <w:t xml:space="preserve">    </w:t>
      </w:r>
      <w:proofErr w:type="gramStart"/>
      <w:r>
        <w:rPr>
          <w:rFonts w:ascii="Courier New" w:hAnsi="Courier New"/>
          <w:sz w:val="20"/>
        </w:rPr>
        <w:t>SUM(</w:t>
      </w:r>
      <w:proofErr w:type="gramEnd"/>
      <w:r>
        <w:rPr>
          <w:rFonts w:ascii="Courier New" w:hAnsi="Courier New"/>
          <w:sz w:val="20"/>
        </w:rPr>
        <w:t>total_price) AS Total_Sales,</w:t>
      </w:r>
      <w:r>
        <w:rPr>
          <w:rFonts w:ascii="Courier New" w:hAnsi="Courier New"/>
          <w:sz w:val="20"/>
        </w:rPr>
        <w:br/>
        <w:t xml:space="preserve">    </w:t>
      </w:r>
      <w:proofErr w:type="gramStart"/>
      <w:r>
        <w:rPr>
          <w:rFonts w:ascii="Courier New" w:hAnsi="Courier New"/>
          <w:sz w:val="20"/>
        </w:rPr>
        <w:t>SUM(</w:t>
      </w:r>
      <w:proofErr w:type="gramEnd"/>
      <w:r>
        <w:rPr>
          <w:rFonts w:ascii="Courier New" w:hAnsi="Courier New"/>
          <w:sz w:val="20"/>
        </w:rPr>
        <w:t xml:space="preserve">total_price) * 100 / </w:t>
      </w:r>
      <w:r>
        <w:rPr>
          <w:rFonts w:ascii="Courier New" w:hAnsi="Courier New"/>
          <w:sz w:val="20"/>
        </w:rPr>
        <w:br/>
        <w:t xml:space="preserve">     </w:t>
      </w:r>
      <w:proofErr w:type="gramStart"/>
      <w:r>
        <w:rPr>
          <w:rFonts w:ascii="Courier New" w:hAnsi="Courier New"/>
          <w:sz w:val="20"/>
        </w:rPr>
        <w:t xml:space="preserve">   (</w:t>
      </w:r>
      <w:proofErr w:type="gramEnd"/>
      <w:r>
        <w:rPr>
          <w:rFonts w:ascii="Courier New" w:hAnsi="Courier New"/>
          <w:sz w:val="20"/>
        </w:rPr>
        <w:t xml:space="preserve">SELECT </w:t>
      </w:r>
      <w:proofErr w:type="gramStart"/>
      <w:r>
        <w:rPr>
          <w:rFonts w:ascii="Courier New" w:hAnsi="Courier New"/>
          <w:sz w:val="20"/>
        </w:rPr>
        <w:t>SUM(</w:t>
      </w:r>
      <w:proofErr w:type="gramEnd"/>
      <w:r>
        <w:rPr>
          <w:rFonts w:ascii="Courier New" w:hAnsi="Courier New"/>
          <w:sz w:val="20"/>
        </w:rPr>
        <w:t xml:space="preserve">total_price) FROM pizza_sales WHERE </w:t>
      </w:r>
      <w:proofErr w:type="gramStart"/>
      <w:r>
        <w:rPr>
          <w:rFonts w:ascii="Courier New" w:hAnsi="Courier New"/>
          <w:sz w:val="20"/>
        </w:rPr>
        <w:t>MONTH(</w:t>
      </w:r>
      <w:proofErr w:type="gramEnd"/>
      <w:r>
        <w:rPr>
          <w:rFonts w:ascii="Courier New" w:hAnsi="Courier New"/>
          <w:sz w:val="20"/>
        </w:rPr>
        <w:t xml:space="preserve">order_date) = 1) </w:t>
      </w:r>
      <w:r>
        <w:rPr>
          <w:rFonts w:ascii="Courier New" w:hAnsi="Courier New"/>
          <w:sz w:val="20"/>
        </w:rPr>
        <w:br/>
        <w:t xml:space="preserve">        AS Percentage_Category_Sales</w:t>
      </w:r>
      <w:r>
        <w:rPr>
          <w:rFonts w:ascii="Courier New" w:hAnsi="Courier New"/>
          <w:sz w:val="20"/>
        </w:rPr>
        <w:br/>
        <w:t>FROM pizza_sales</w:t>
      </w:r>
      <w:r>
        <w:rPr>
          <w:rFonts w:ascii="Courier New" w:hAnsi="Courier New"/>
          <w:sz w:val="20"/>
        </w:rPr>
        <w:br/>
        <w:t xml:space="preserve">WHERE </w:t>
      </w:r>
      <w:proofErr w:type="gramStart"/>
      <w:r>
        <w:rPr>
          <w:rFonts w:ascii="Courier New" w:hAnsi="Courier New"/>
          <w:sz w:val="20"/>
        </w:rPr>
        <w:t>MONTH(</w:t>
      </w:r>
      <w:proofErr w:type="gramEnd"/>
      <w:r>
        <w:rPr>
          <w:rFonts w:ascii="Courier New" w:hAnsi="Courier New"/>
          <w:sz w:val="20"/>
        </w:rPr>
        <w:t>order_date) = 1</w:t>
      </w:r>
      <w:r>
        <w:rPr>
          <w:rFonts w:ascii="Courier New" w:hAnsi="Courier New"/>
          <w:sz w:val="20"/>
        </w:rPr>
        <w:br/>
        <w:t xml:space="preserve">GROUP BY </w:t>
      </w:r>
      <w:proofErr w:type="spellStart"/>
      <w:r>
        <w:rPr>
          <w:rFonts w:ascii="Courier New" w:hAnsi="Courier New"/>
          <w:sz w:val="20"/>
        </w:rPr>
        <w:t>pizza_category</w:t>
      </w:r>
      <w:proofErr w:type="spellEnd"/>
      <w:r>
        <w:rPr>
          <w:rFonts w:ascii="Courier New" w:hAnsi="Courier New"/>
          <w:sz w:val="20"/>
        </w:rPr>
        <w:t>;</w:t>
      </w:r>
    </w:p>
    <w:p w14:paraId="66585BDB" w14:textId="66C8BC45" w:rsidR="00F25D40" w:rsidRPr="00F25D40" w:rsidRDefault="00F25D40" w:rsidP="00F25D40">
      <w:r>
        <w:rPr>
          <w:noProof/>
        </w:rPr>
        <w:drawing>
          <wp:inline distT="0" distB="0" distL="0" distR="0" wp14:anchorId="3DEB897E" wp14:editId="10068C3B">
            <wp:extent cx="4191000" cy="982980"/>
            <wp:effectExtent l="0" t="0" r="0" b="7620"/>
            <wp:docPr id="14477101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796C" w14:textId="77777777" w:rsidR="00CA77C9" w:rsidRDefault="00000000">
      <w:pPr>
        <w:pStyle w:val="Heading2"/>
      </w:pPr>
      <w:r>
        <w:t>4. Quarterly Sales by Category (Q1)</w:t>
      </w:r>
    </w:p>
    <w:p w14:paraId="47A20677" w14:textId="77777777" w:rsidR="00CA77C9" w:rsidRDefault="00000000">
      <w:r>
        <w:t>Sales distribution by category for the first quarter.</w:t>
      </w:r>
    </w:p>
    <w:p w14:paraId="2DDEE217" w14:textId="77777777" w:rsidR="00CA77C9" w:rsidRDefault="00000000">
      <w:pPr>
        <w:pStyle w:val="IntenseQuo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SELECT </w:t>
      </w:r>
      <w:r>
        <w:rPr>
          <w:rFonts w:ascii="Courier New" w:hAnsi="Courier New"/>
          <w:sz w:val="20"/>
        </w:rPr>
        <w:br/>
        <w:t xml:space="preserve">    pizza_category,</w:t>
      </w:r>
      <w:r>
        <w:rPr>
          <w:rFonts w:ascii="Courier New" w:hAnsi="Courier New"/>
          <w:sz w:val="20"/>
        </w:rPr>
        <w:br/>
        <w:t xml:space="preserve">    </w:t>
      </w:r>
      <w:proofErr w:type="gramStart"/>
      <w:r>
        <w:rPr>
          <w:rFonts w:ascii="Courier New" w:hAnsi="Courier New"/>
          <w:sz w:val="20"/>
        </w:rPr>
        <w:t>SUM(</w:t>
      </w:r>
      <w:proofErr w:type="gramEnd"/>
      <w:r>
        <w:rPr>
          <w:rFonts w:ascii="Courier New" w:hAnsi="Courier New"/>
          <w:sz w:val="20"/>
        </w:rPr>
        <w:t>total_price) AS Total_Sales,</w:t>
      </w:r>
      <w:r>
        <w:rPr>
          <w:rFonts w:ascii="Courier New" w:hAnsi="Courier New"/>
          <w:sz w:val="20"/>
        </w:rPr>
        <w:br/>
        <w:t xml:space="preserve">    </w:t>
      </w:r>
      <w:proofErr w:type="gramStart"/>
      <w:r>
        <w:rPr>
          <w:rFonts w:ascii="Courier New" w:hAnsi="Courier New"/>
          <w:sz w:val="20"/>
        </w:rPr>
        <w:t>SUM(</w:t>
      </w:r>
      <w:proofErr w:type="gramEnd"/>
      <w:r>
        <w:rPr>
          <w:rFonts w:ascii="Courier New" w:hAnsi="Courier New"/>
          <w:sz w:val="20"/>
        </w:rPr>
        <w:t xml:space="preserve">total_price) * 100 / </w:t>
      </w:r>
      <w:r>
        <w:rPr>
          <w:rFonts w:ascii="Courier New" w:hAnsi="Courier New"/>
          <w:sz w:val="20"/>
        </w:rPr>
        <w:br/>
        <w:t xml:space="preserve">     </w:t>
      </w:r>
      <w:proofErr w:type="gramStart"/>
      <w:r>
        <w:rPr>
          <w:rFonts w:ascii="Courier New" w:hAnsi="Courier New"/>
          <w:sz w:val="20"/>
        </w:rPr>
        <w:t xml:space="preserve">   (</w:t>
      </w:r>
      <w:proofErr w:type="gramEnd"/>
      <w:r>
        <w:rPr>
          <w:rFonts w:ascii="Courier New" w:hAnsi="Courier New"/>
          <w:sz w:val="20"/>
        </w:rPr>
        <w:t xml:space="preserve">SELECT </w:t>
      </w:r>
      <w:proofErr w:type="gramStart"/>
      <w:r>
        <w:rPr>
          <w:rFonts w:ascii="Courier New" w:hAnsi="Courier New"/>
          <w:sz w:val="20"/>
        </w:rPr>
        <w:t>SUM(</w:t>
      </w:r>
      <w:proofErr w:type="gramEnd"/>
      <w:r>
        <w:rPr>
          <w:rFonts w:ascii="Courier New" w:hAnsi="Courier New"/>
          <w:sz w:val="20"/>
        </w:rPr>
        <w:t xml:space="preserve">total_price) FROM pizza_sales WHERE </w:t>
      </w:r>
      <w:proofErr w:type="gramStart"/>
      <w:r>
        <w:rPr>
          <w:rFonts w:ascii="Courier New" w:hAnsi="Courier New"/>
          <w:sz w:val="20"/>
        </w:rPr>
        <w:t>DATEPART(</w:t>
      </w:r>
      <w:proofErr w:type="gramEnd"/>
      <w:r>
        <w:rPr>
          <w:rFonts w:ascii="Courier New" w:hAnsi="Courier New"/>
          <w:sz w:val="20"/>
        </w:rPr>
        <w:t xml:space="preserve">QUARTER, order_date) = 1) </w:t>
      </w:r>
      <w:r>
        <w:rPr>
          <w:rFonts w:ascii="Courier New" w:hAnsi="Courier New"/>
          <w:sz w:val="20"/>
        </w:rPr>
        <w:br/>
        <w:t xml:space="preserve">        AS Percentage_Category_Sales</w:t>
      </w:r>
      <w:r>
        <w:rPr>
          <w:rFonts w:ascii="Courier New" w:hAnsi="Courier New"/>
          <w:sz w:val="20"/>
        </w:rPr>
        <w:br/>
        <w:t>FROM pizza_sales</w:t>
      </w:r>
      <w:r>
        <w:rPr>
          <w:rFonts w:ascii="Courier New" w:hAnsi="Courier New"/>
          <w:sz w:val="20"/>
        </w:rPr>
        <w:br/>
        <w:t xml:space="preserve">WHERE </w:t>
      </w:r>
      <w:proofErr w:type="gramStart"/>
      <w:r>
        <w:rPr>
          <w:rFonts w:ascii="Courier New" w:hAnsi="Courier New"/>
          <w:sz w:val="20"/>
        </w:rPr>
        <w:t>DATEPART(</w:t>
      </w:r>
      <w:proofErr w:type="gramEnd"/>
      <w:r>
        <w:rPr>
          <w:rFonts w:ascii="Courier New" w:hAnsi="Courier New"/>
          <w:sz w:val="20"/>
        </w:rPr>
        <w:t>QUARTER, order_date) = 1</w:t>
      </w:r>
      <w:r>
        <w:rPr>
          <w:rFonts w:ascii="Courier New" w:hAnsi="Courier New"/>
          <w:sz w:val="20"/>
        </w:rPr>
        <w:br/>
        <w:t xml:space="preserve">GROUP BY </w:t>
      </w:r>
      <w:proofErr w:type="spellStart"/>
      <w:r>
        <w:rPr>
          <w:rFonts w:ascii="Courier New" w:hAnsi="Courier New"/>
          <w:sz w:val="20"/>
        </w:rPr>
        <w:t>pizza_category</w:t>
      </w:r>
      <w:proofErr w:type="spellEnd"/>
      <w:r>
        <w:rPr>
          <w:rFonts w:ascii="Courier New" w:hAnsi="Courier New"/>
          <w:sz w:val="20"/>
        </w:rPr>
        <w:t>;</w:t>
      </w:r>
    </w:p>
    <w:p w14:paraId="68DE22D8" w14:textId="2CEBA86A" w:rsidR="00F25D40" w:rsidRPr="00F25D40" w:rsidRDefault="00F25D40" w:rsidP="00F25D40">
      <w:r>
        <w:rPr>
          <w:noProof/>
        </w:rPr>
        <w:drawing>
          <wp:inline distT="0" distB="0" distL="0" distR="0" wp14:anchorId="67A8AC38" wp14:editId="4CE3C5A5">
            <wp:extent cx="4351020" cy="922020"/>
            <wp:effectExtent l="0" t="0" r="0" b="0"/>
            <wp:docPr id="15943284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648B" w14:textId="77777777" w:rsidR="00CA77C9" w:rsidRDefault="00000000">
      <w:pPr>
        <w:pStyle w:val="Heading2"/>
      </w:pPr>
      <w:r>
        <w:t>5. Percentage Sales by Pizza Size</w:t>
      </w:r>
    </w:p>
    <w:p w14:paraId="09E220AF" w14:textId="77777777" w:rsidR="00CA77C9" w:rsidRDefault="00000000">
      <w:r>
        <w:t>Percentage of total sales by pizza size.</w:t>
      </w:r>
    </w:p>
    <w:p w14:paraId="430C9A8A" w14:textId="77777777" w:rsidR="00CA77C9" w:rsidRDefault="00000000">
      <w:pPr>
        <w:pStyle w:val="IntenseQuo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SELECT </w:t>
      </w:r>
      <w:r>
        <w:rPr>
          <w:rFonts w:ascii="Courier New" w:hAnsi="Courier New"/>
          <w:sz w:val="20"/>
        </w:rPr>
        <w:br/>
        <w:t xml:space="preserve">    pizza_size,</w:t>
      </w:r>
      <w:r>
        <w:rPr>
          <w:rFonts w:ascii="Courier New" w:hAnsi="Courier New"/>
          <w:sz w:val="20"/>
        </w:rPr>
        <w:br/>
        <w:t xml:space="preserve">    </w:t>
      </w:r>
      <w:proofErr w:type="gramStart"/>
      <w:r>
        <w:rPr>
          <w:rFonts w:ascii="Courier New" w:hAnsi="Courier New"/>
          <w:sz w:val="20"/>
        </w:rPr>
        <w:t>SUM(</w:t>
      </w:r>
      <w:proofErr w:type="gramEnd"/>
      <w:r>
        <w:rPr>
          <w:rFonts w:ascii="Courier New" w:hAnsi="Courier New"/>
          <w:sz w:val="20"/>
        </w:rPr>
        <w:t>total_price) AS Total_Sales,</w:t>
      </w:r>
      <w:r>
        <w:rPr>
          <w:rFonts w:ascii="Courier New" w:hAnsi="Courier New"/>
          <w:sz w:val="20"/>
        </w:rPr>
        <w:br/>
        <w:t xml:space="preserve">    CAST(</w:t>
      </w:r>
      <w:proofErr w:type="gramStart"/>
      <w:r>
        <w:rPr>
          <w:rFonts w:ascii="Courier New" w:hAnsi="Courier New"/>
          <w:sz w:val="20"/>
        </w:rPr>
        <w:t>SUM(</w:t>
      </w:r>
      <w:proofErr w:type="gramEnd"/>
      <w:r>
        <w:rPr>
          <w:rFonts w:ascii="Courier New" w:hAnsi="Courier New"/>
          <w:sz w:val="20"/>
        </w:rPr>
        <w:t xml:space="preserve">total_price) AS </w:t>
      </w:r>
      <w:proofErr w:type="gramStart"/>
      <w:r>
        <w:rPr>
          <w:rFonts w:ascii="Courier New" w:hAnsi="Courier New"/>
          <w:sz w:val="20"/>
        </w:rPr>
        <w:t>DECIMAL(</w:t>
      </w:r>
      <w:proofErr w:type="gramEnd"/>
      <w:r>
        <w:rPr>
          <w:rFonts w:ascii="Courier New" w:hAnsi="Courier New"/>
          <w:sz w:val="20"/>
        </w:rPr>
        <w:t xml:space="preserve">10,2)) * 100 / </w:t>
      </w:r>
      <w:r>
        <w:rPr>
          <w:rFonts w:ascii="Courier New" w:hAnsi="Courier New"/>
          <w:sz w:val="20"/>
        </w:rPr>
        <w:br/>
        <w:t xml:space="preserve">     </w:t>
      </w:r>
      <w:proofErr w:type="gramStart"/>
      <w:r>
        <w:rPr>
          <w:rFonts w:ascii="Courier New" w:hAnsi="Courier New"/>
          <w:sz w:val="20"/>
        </w:rPr>
        <w:t xml:space="preserve">   (</w:t>
      </w:r>
      <w:proofErr w:type="gramEnd"/>
      <w:r>
        <w:rPr>
          <w:rFonts w:ascii="Courier New" w:hAnsi="Courier New"/>
          <w:sz w:val="20"/>
        </w:rPr>
        <w:t xml:space="preserve">SELECT </w:t>
      </w:r>
      <w:proofErr w:type="gramStart"/>
      <w:r>
        <w:rPr>
          <w:rFonts w:ascii="Courier New" w:hAnsi="Courier New"/>
          <w:sz w:val="20"/>
        </w:rPr>
        <w:t>SUM(</w:t>
      </w:r>
      <w:proofErr w:type="gramEnd"/>
      <w:r>
        <w:rPr>
          <w:rFonts w:ascii="Courier New" w:hAnsi="Courier New"/>
          <w:sz w:val="20"/>
        </w:rPr>
        <w:t xml:space="preserve">total_price) FROM pizza_sales) </w:t>
      </w:r>
      <w:r>
        <w:rPr>
          <w:rFonts w:ascii="Courier New" w:hAnsi="Courier New"/>
          <w:sz w:val="20"/>
        </w:rPr>
        <w:br/>
        <w:t xml:space="preserve">        AS Percentage_Category_Sales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FROM pizza_sales</w:t>
      </w:r>
      <w:r>
        <w:rPr>
          <w:rFonts w:ascii="Courier New" w:hAnsi="Courier New"/>
          <w:sz w:val="20"/>
        </w:rPr>
        <w:br/>
        <w:t>GROUP BY pizza_size</w:t>
      </w:r>
      <w:r>
        <w:rPr>
          <w:rFonts w:ascii="Courier New" w:hAnsi="Courier New"/>
          <w:sz w:val="20"/>
        </w:rPr>
        <w:br/>
        <w:t xml:space="preserve">ORDER BY </w:t>
      </w:r>
      <w:proofErr w:type="spellStart"/>
      <w:r>
        <w:rPr>
          <w:rFonts w:ascii="Courier New" w:hAnsi="Courier New"/>
          <w:sz w:val="20"/>
        </w:rPr>
        <w:t>Percentage_Category_Sales</w:t>
      </w:r>
      <w:proofErr w:type="spellEnd"/>
      <w:r>
        <w:rPr>
          <w:rFonts w:ascii="Courier New" w:hAnsi="Courier New"/>
          <w:sz w:val="20"/>
        </w:rPr>
        <w:t xml:space="preserve"> DESC;</w:t>
      </w:r>
    </w:p>
    <w:p w14:paraId="4FB9921C" w14:textId="1D27096D" w:rsidR="00F25D40" w:rsidRPr="00F25D40" w:rsidRDefault="00F25D40" w:rsidP="00F25D40">
      <w:r>
        <w:rPr>
          <w:noProof/>
        </w:rPr>
        <w:drawing>
          <wp:inline distT="0" distB="0" distL="0" distR="0" wp14:anchorId="7DA1587C" wp14:editId="31CC8E99">
            <wp:extent cx="4061460" cy="1226820"/>
            <wp:effectExtent l="0" t="0" r="0" b="0"/>
            <wp:docPr id="7569274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661D" w14:textId="77777777" w:rsidR="00CA77C9" w:rsidRDefault="00000000">
      <w:pPr>
        <w:pStyle w:val="Heading2"/>
      </w:pPr>
      <w:r>
        <w:t>6. Total Pizzas Sold by Category</w:t>
      </w:r>
    </w:p>
    <w:p w14:paraId="46075966" w14:textId="77777777" w:rsidR="00CA77C9" w:rsidRDefault="00000000">
      <w:r>
        <w:t>Displays number of pizzas sold for each category.</w:t>
      </w:r>
    </w:p>
    <w:p w14:paraId="22FD895B" w14:textId="77777777" w:rsidR="00CA77C9" w:rsidRDefault="00000000">
      <w:pPr>
        <w:pStyle w:val="IntenseQuo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SELECT </w:t>
      </w:r>
      <w:r>
        <w:rPr>
          <w:rFonts w:ascii="Courier New" w:hAnsi="Courier New"/>
          <w:sz w:val="20"/>
        </w:rPr>
        <w:br/>
        <w:t xml:space="preserve">    pizza_category,</w:t>
      </w:r>
      <w:r>
        <w:rPr>
          <w:rFonts w:ascii="Courier New" w:hAnsi="Courier New"/>
          <w:sz w:val="20"/>
        </w:rPr>
        <w:br/>
        <w:t xml:space="preserve">    </w:t>
      </w:r>
      <w:proofErr w:type="gramStart"/>
      <w:r>
        <w:rPr>
          <w:rFonts w:ascii="Courier New" w:hAnsi="Courier New"/>
          <w:sz w:val="20"/>
        </w:rPr>
        <w:t>SUM(</w:t>
      </w:r>
      <w:proofErr w:type="gramEnd"/>
      <w:r>
        <w:rPr>
          <w:rFonts w:ascii="Courier New" w:hAnsi="Courier New"/>
          <w:sz w:val="20"/>
        </w:rPr>
        <w:t>quantity) AS Total_Pizzas_Sold</w:t>
      </w:r>
      <w:r>
        <w:rPr>
          <w:rFonts w:ascii="Courier New" w:hAnsi="Courier New"/>
          <w:sz w:val="20"/>
        </w:rPr>
        <w:br/>
        <w:t>FROM pizza_sales</w:t>
      </w:r>
      <w:r>
        <w:rPr>
          <w:rFonts w:ascii="Courier New" w:hAnsi="Courier New"/>
          <w:sz w:val="20"/>
        </w:rPr>
        <w:br/>
        <w:t xml:space="preserve">GROUP BY </w:t>
      </w:r>
      <w:proofErr w:type="spellStart"/>
      <w:r>
        <w:rPr>
          <w:rFonts w:ascii="Courier New" w:hAnsi="Courier New"/>
          <w:sz w:val="20"/>
        </w:rPr>
        <w:t>pizza_category</w:t>
      </w:r>
      <w:proofErr w:type="spellEnd"/>
      <w:r>
        <w:rPr>
          <w:rFonts w:ascii="Courier New" w:hAnsi="Courier New"/>
          <w:sz w:val="20"/>
        </w:rPr>
        <w:t>;</w:t>
      </w:r>
    </w:p>
    <w:p w14:paraId="38357FD2" w14:textId="77755FD8" w:rsidR="00F25D40" w:rsidRPr="00F25D40" w:rsidRDefault="00F25D40" w:rsidP="00F25D40">
      <w:r>
        <w:rPr>
          <w:noProof/>
        </w:rPr>
        <w:drawing>
          <wp:inline distT="0" distB="0" distL="0" distR="0" wp14:anchorId="6CEAE963" wp14:editId="0B0867FD">
            <wp:extent cx="2103120" cy="845473"/>
            <wp:effectExtent l="0" t="0" r="0" b="0"/>
            <wp:docPr id="7857448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299" cy="84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1FBA" w14:textId="77777777" w:rsidR="00CA77C9" w:rsidRDefault="00000000">
      <w:pPr>
        <w:pStyle w:val="Heading2"/>
      </w:pPr>
      <w:r>
        <w:t>7. Top 5 Best Performing Pizzas</w:t>
      </w:r>
    </w:p>
    <w:p w14:paraId="3B4D2133" w14:textId="77777777" w:rsidR="00CA77C9" w:rsidRDefault="00000000">
      <w:r>
        <w:t>Top 5 pizzas based on total quantity sold.</w:t>
      </w:r>
    </w:p>
    <w:p w14:paraId="18FF7A78" w14:textId="77777777" w:rsidR="00CA77C9" w:rsidRDefault="00000000">
      <w:pPr>
        <w:pStyle w:val="IntenseQuo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SELECT TOP 5 </w:t>
      </w:r>
      <w:r>
        <w:rPr>
          <w:rFonts w:ascii="Courier New" w:hAnsi="Courier New"/>
          <w:sz w:val="20"/>
        </w:rPr>
        <w:br/>
        <w:t xml:space="preserve">    pizza_name,</w:t>
      </w:r>
      <w:r>
        <w:rPr>
          <w:rFonts w:ascii="Courier New" w:hAnsi="Courier New"/>
          <w:sz w:val="20"/>
        </w:rPr>
        <w:br/>
        <w:t xml:space="preserve">    </w:t>
      </w:r>
      <w:proofErr w:type="gramStart"/>
      <w:r>
        <w:rPr>
          <w:rFonts w:ascii="Courier New" w:hAnsi="Courier New"/>
          <w:sz w:val="20"/>
        </w:rPr>
        <w:t>SUM(</w:t>
      </w:r>
      <w:proofErr w:type="gramEnd"/>
      <w:r>
        <w:rPr>
          <w:rFonts w:ascii="Courier New" w:hAnsi="Courier New"/>
          <w:sz w:val="20"/>
        </w:rPr>
        <w:t>quantity) AS Total_Sold</w:t>
      </w:r>
      <w:r>
        <w:rPr>
          <w:rFonts w:ascii="Courier New" w:hAnsi="Courier New"/>
          <w:sz w:val="20"/>
        </w:rPr>
        <w:br/>
        <w:t>FROM pizza_sales</w:t>
      </w:r>
      <w:r>
        <w:rPr>
          <w:rFonts w:ascii="Courier New" w:hAnsi="Courier New"/>
          <w:sz w:val="20"/>
        </w:rPr>
        <w:br/>
        <w:t>GROUP BY pizza_name</w:t>
      </w:r>
      <w:r>
        <w:rPr>
          <w:rFonts w:ascii="Courier New" w:hAnsi="Courier New"/>
          <w:sz w:val="20"/>
        </w:rPr>
        <w:br/>
        <w:t xml:space="preserve">ORDER BY </w:t>
      </w:r>
      <w:proofErr w:type="spellStart"/>
      <w:r>
        <w:rPr>
          <w:rFonts w:ascii="Courier New" w:hAnsi="Courier New"/>
          <w:sz w:val="20"/>
        </w:rPr>
        <w:t>Total_Sold</w:t>
      </w:r>
      <w:proofErr w:type="spellEnd"/>
      <w:r>
        <w:rPr>
          <w:rFonts w:ascii="Courier New" w:hAnsi="Courier New"/>
          <w:sz w:val="20"/>
        </w:rPr>
        <w:t xml:space="preserve"> DESC;</w:t>
      </w:r>
    </w:p>
    <w:p w14:paraId="6FFF2131" w14:textId="29A93649" w:rsidR="00F25D40" w:rsidRPr="00F25D40" w:rsidRDefault="00F25D40" w:rsidP="00F25D40">
      <w:r>
        <w:rPr>
          <w:noProof/>
        </w:rPr>
        <w:drawing>
          <wp:inline distT="0" distB="0" distL="0" distR="0" wp14:anchorId="5B944E22" wp14:editId="6386505B">
            <wp:extent cx="3985260" cy="1524000"/>
            <wp:effectExtent l="0" t="0" r="0" b="0"/>
            <wp:docPr id="6025025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D40" w:rsidRPr="00F25D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062930">
    <w:abstractNumId w:val="8"/>
  </w:num>
  <w:num w:numId="2" w16cid:durableId="59444335">
    <w:abstractNumId w:val="6"/>
  </w:num>
  <w:num w:numId="3" w16cid:durableId="1962612705">
    <w:abstractNumId w:val="5"/>
  </w:num>
  <w:num w:numId="4" w16cid:durableId="1989823019">
    <w:abstractNumId w:val="4"/>
  </w:num>
  <w:num w:numId="5" w16cid:durableId="1802141493">
    <w:abstractNumId w:val="7"/>
  </w:num>
  <w:num w:numId="6" w16cid:durableId="1347098701">
    <w:abstractNumId w:val="3"/>
  </w:num>
  <w:num w:numId="7" w16cid:durableId="1387022949">
    <w:abstractNumId w:val="2"/>
  </w:num>
  <w:num w:numId="8" w16cid:durableId="1029572501">
    <w:abstractNumId w:val="1"/>
  </w:num>
  <w:num w:numId="9" w16cid:durableId="17155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06042"/>
    <w:rsid w:val="00AA1D8D"/>
    <w:rsid w:val="00B47730"/>
    <w:rsid w:val="00BC32B5"/>
    <w:rsid w:val="00BF1093"/>
    <w:rsid w:val="00CA77C9"/>
    <w:rsid w:val="00CB0664"/>
    <w:rsid w:val="00F25D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C0C002"/>
  <w14:defaultImageDpi w14:val="300"/>
  <w15:docId w15:val="{AF6C2562-137D-4E87-9652-1CF1CC0D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Mradul Dubey</cp:lastModifiedBy>
  <cp:revision>2</cp:revision>
  <dcterms:created xsi:type="dcterms:W3CDTF">2025-06-14T13:18:00Z</dcterms:created>
  <dcterms:modified xsi:type="dcterms:W3CDTF">2025-06-14T13:18:00Z</dcterms:modified>
  <cp:category/>
</cp:coreProperties>
</file>